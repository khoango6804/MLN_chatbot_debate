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MLN Debate System - Báo Cáo Chi Tiết &amp; Lịch Sử Tranh Luận</w:t>
      </w:r>
    </w:p>
    <w:p>
      <w:pPr>
        <w:pStyle w:val="Heading1"/>
      </w:pPr>
      <w:r>
        <w:t>📋 Thông Tin Nhóm</w:t>
      </w:r>
    </w:p>
    <w:p>
      <w:r>
        <w:t>Team ID: DEBUG_MISSING_FIRST_1752555376</w:t>
      </w:r>
    </w:p>
    <w:p>
      <w:r>
        <w:t xml:space="preserve">Chủ đề: Okay, I see you've started with just "..." which usually indicates you're thinking or want me to continue a conversation. </w:t>
        <w:br/>
        <w:br/>
        <w:t>To help me respond in the best way, could you tell me:</w:t>
        <w:br/>
        <w:br/>
        <w:t>*   **What were you thinking about?**</w:t>
        <w:br/>
        <w:t>*   **What were you hoping I could help with?**</w:t>
        <w:br/>
        <w:t>*   **Are you waiting for me to say something specific?**</w:t>
        <w:br/>
        <w:br/>
        <w:t>I'm ready to help once I have a little more context!</w:t>
      </w:r>
    </w:p>
    <w:p>
      <w:r>
        <w:t>Thành viên: Debug User</w:t>
      </w:r>
    </w:p>
    <w:p>
      <w:r>
        <w:t>Mã học phần: DEBUG_MISSING_FIRST</w:t>
      </w:r>
    </w:p>
    <w:p>
      <w:r>
        <w:t>Thời gian tạo: 2025-07-15T04:56:17.456638</w:t>
      </w:r>
    </w:p>
    <w:p>
      <w:r>
        <w:t>Trạng thái: active</w:t>
      </w:r>
    </w:p>
    <w:p>
      <w:pPr>
        <w:pStyle w:val="Heading1"/>
      </w:pPr>
      <w:r>
        <w:t>🎯 Lịch Sử Tranh Luận Chi Tiết</w:t>
      </w:r>
    </w:p>
    <w:p>
      <w:pPr>
        <w:pStyle w:val="Heading2"/>
      </w:pPr>
      <w:r>
        <w:t>Phase 1: Luận Điểm Ban Đầu</w:t>
      </w:r>
    </w:p>
    <w:p>
      <w:pPr>
        <w:pStyle w:val="Heading3"/>
      </w:pPr>
      <w:r>
        <w:t>💭 Luận điểm của Team:</w:t>
      </w:r>
    </w:p>
    <w:p>
      <w:pPr>
        <w:pStyle w:val="ListNumber"/>
      </w:pPr>
      <w:r>
        <w:t>1. Team argument 1 for debugging missing first answer</w:t>
      </w:r>
    </w:p>
    <w:p>
      <w:pPr>
        <w:pStyle w:val="ListNumber"/>
      </w:pPr>
      <w:r>
        <w:t>2. Team argument 2 for debugging missing first answer</w:t>
      </w:r>
    </w:p>
    <w:p>
      <w:pPr>
        <w:pStyle w:val="ListNumber"/>
      </w:pPr>
      <w:r>
        <w:t>3. Team argument 3 for debugging missing first answer</w:t>
      </w:r>
    </w:p>
    <w:p>
      <w:pPr>
        <w:pStyle w:val="Heading3"/>
      </w:pPr>
      <w:r>
        <w:t>🤖 Luận điểm của AI:</w:t>
      </w:r>
    </w:p>
    <w:p>
      <w:pPr>
        <w:pStyle w:val="ListNumber"/>
      </w:pPr>
      <w:r>
        <w:t>1. Luận điểm đồng tình 1:</w:t>
        <w:br/>
        <w:t>- Lập luận: Yêu cầu làm rõ ngữ cảnh và mục tiêu giúp AI cung cấp phản hồi chính xác và hữu ích hơn. Việc này tránh lãng phí thời gian và tài nguyên vào những phản hồi không liên quan hoặc không đáp ứng được nhu cầu của người dùng.</w:t>
        <w:br/>
        <w:t>- Dẫn chứng lý thuyết: Nguyên tắc "Garbage In, Garbage Out" (GIGO) trong khoa học máy tính nhấn mạnh rằng chất lượng đầu ra phụ thuộc hoàn toàn vào chất lượng đầu vào. Đầu vào mơ hồ dẫn đến đầu ra không chính xác.</w:t>
        <w:br/>
        <w:t>- Ví dụ: Nếu người dùng chỉ nhập "...", AI có thể đoán nhiều ý khác nhau như chờ đợi, suy nghĩ, hoặc gặp lỗi. Yêu cầu làm rõ giúp AI tập trung vào ý định thực sự của người dùng, ví dụ, người dùng đang chờ AI tiếp tục một câu chuyện.</w:t>
      </w:r>
    </w:p>
    <w:p>
      <w:pPr>
        <w:pStyle w:val="ListNumber"/>
      </w:pPr>
      <w:r>
        <w:t>2. Luận điểm đồng tình 2:</w:t>
        <w:br/>
        <w:t>- Lập luận: Việc chủ động yêu cầu thông tin chi tiết thể hiện sự tôn trọng đối với thời gian và công sức của người dùng. Thay vì đoán mò hoặc đưa ra những phản hồi chung chung, AI thể hiện mong muốn cung cấp một giải pháp được cá nhân hóa và hiệu quả hơn.</w:t>
        <w:br/>
        <w:t>- Dẫn chứng lý thuyết: Học thuyết "Social Exchange Theory" cho rằng các tương tác thành công dựa trên sự trao đổi giá trị. AI yêu cầu thông tin để cung cấp giá trị tốt hơn, tạo ra một tương tác tích cực.</w:t>
        <w:br/>
        <w:t>- Ví dụ: Một bác sĩ hỏi bệnh nhân về triệu chứng, tiền sử bệnh để chẩn đoán chính xác thay vì kê đơn thuốc một cách bừa bãi. AI cũng nên hành động tương tự để cung cấp thông tin phù hợp nhất.</w:t>
      </w:r>
    </w:p>
    <w:p>
      <w:pPr>
        <w:pStyle w:val="ListNumber"/>
      </w:pPr>
      <w:r>
        <w:t>3. Luận điểm đồng tình 3:</w:t>
        <w:br/>
        <w:t>- Lập luận: Việc đặt câu hỏi cụ thể ("What were you thinking about?", "What were you hoping I could help with?", "Are you waiting for me to say something specific?") giúp người dùng suy nghĩ sâu hơn về nhu cầu của họ. Điều này có thể dẫn đến việc người dùng tự khám phá ra giải pháp hoặc diễn đạt vấn đề một cách rõ ràng hơn.</w:t>
        <w:br/>
        <w:t>- Dẫn chứng lý thuyết: Phương pháp "Socratic Questioning" khuyến khích tư duy phản biện thông qua việc đặt câu hỏi liên tục. AI, bằng cách đặt câu hỏi, giúp người dùng tự khám phá và hiểu rõ hơn về vấn đề của họ.</w:t>
        <w:br/>
        <w:t>- Ví dụ: Một nhà tư vấn đặt câu hỏi cho khách hàng về mục tiêu kinh doanh của họ, buộc khách hàng phải suy nghĩ sâu hơn về chiến lược và nguồn lực của mình. Tương tự, AI giúp người dùng xác định rõ hơn nhu cầu thông tin của họ.</w:t>
      </w:r>
    </w:p>
    <w:p>
      <w:pPr>
        <w:pStyle w:val="Heading2"/>
      </w:pPr>
      <w:r>
        <w:t>Phase 2: AI Chất Vấn Team</w:t>
      </w:r>
    </w:p>
    <w:p>
      <w:pPr>
        <w:pStyle w:val="Heading3"/>
      </w:pPr>
      <w:r>
        <w:t>🔄 Cuộc hội thoại Phase 2 (AI chất vấn Team):</w:t>
      </w:r>
    </w:p>
    <w:p>
      <w:pPr>
        <w:pStyle w:val="Heading4"/>
      </w:pPr>
      <w:r>
        <w:t>Lượt 1:</w:t>
      </w:r>
    </w:p>
    <w:p>
      <w:r>
        <w:t>🤖 AI hỏi: Giúp tôi hiểu rõ hơn, khi các bạn đề xuất "debugging missing first answer" là trọng tâm của cả ba luận điểm, vậy theo các bạn, "missing first answer" này ảnh hưởng như thế nào đến tính hợp lệ và sức thuyết phục của các luận điểm mà đối phương đưa ra, và có những giả định nào về "first answer" mà các bạn đang ngầm hiểu?</w:t>
      </w:r>
    </w:p>
    <w:p>
      <w:pPr>
        <w:pStyle w:val="IntenseQuote"/>
      </w:pPr>
      <w:r>
        <w:t>👥 Team trả lời: 111111111111111 asdf ádf - ĐÂY LÀ CÂU TRẢ LỜI ĐẦU TIÊN BỊ MẤT</w:t>
      </w:r>
    </w:p>
    <w:p/>
    <w:p>
      <w:pPr>
        <w:pStyle w:val="Heading4"/>
      </w:pPr>
      <w:r>
        <w:t>Lượt 2:</w:t>
      </w:r>
    </w:p>
    <w:p>
      <w:r>
        <w:t>🤖 AI hỏi: Bạn có thể giải thích rõ hơn về cơ sở lý thuyết không?</w:t>
      </w:r>
    </w:p>
    <w:p>
      <w:pPr>
        <w:pStyle w:val="IntenseQuote"/>
      </w:pPr>
      <w:r>
        <w:t>👥 Team trả lời: 222222222222222 asdf ádf - ĐÂY LÀ CÂU TRẢ LỜI THỨ HAI HIỂN THỊ</w:t>
      </w:r>
    </w:p>
    <w:p/>
    <w:p>
      <w:pPr>
        <w:pStyle w:val="Heading4"/>
      </w:pPr>
      <w:r>
        <w:t>Lượt 3:</w:t>
      </w:r>
    </w:p>
    <w:p>
      <w:r>
        <w:t>🤖 AI hỏi: Những bằng chứng nào có thể ủng hộ lập luận này?</w:t>
      </w:r>
    </w:p>
    <w:p>
      <w:pPr>
        <w:pStyle w:val="IntenseQuote"/>
      </w:pPr>
      <w:r>
        <w:t>👥 Team trả lời: 333333333333333 asdf ád - ĐÂY LÀ CÂU TRẢ LỜI THỨ BA HIỂN THỊ</w:t>
      </w:r>
    </w:p>
    <w:p/>
    <w:p>
      <w:pPr>
        <w:pStyle w:val="Heading2"/>
      </w:pPr>
      <w:r>
        <w:t>Phase 3: Team Chất Vấn AI</w:t>
      </w:r>
    </w:p>
    <w:p>
      <w:pPr>
        <w:pStyle w:val="Heading3"/>
      </w:pPr>
      <w:r>
        <w:t>🔄 Lượt hỏi đáp Phase 3:</w:t>
      </w:r>
    </w:p>
    <w:p>
      <w:r>
        <w:t>(Chưa có lượt hỏi đáp nào trong Phase 3)</w:t>
      </w:r>
    </w:p>
    <w:p>
      <w:pPr>
        <w:pStyle w:val="Heading2"/>
      </w:pPr>
      <w:r>
        <w:t>Phase 4: Kết Luận Cuối Cùng</w:t>
      </w:r>
    </w:p>
    <w:p>
      <w:r>
        <w:t>Chưa có kết luận từ team.</w:t>
      </w:r>
    </w:p>
    <w:p>
      <w:r>
        <w:t>Chưa có phản bác từ AI.</w:t>
      </w:r>
    </w:p>
    <w:p>
      <w:pPr>
        <w:pStyle w:val="Heading1"/>
      </w:pPr>
      <w:r>
        <w:t>📈 Thống Kê Tổng Quan</w:t>
      </w:r>
    </w:p>
    <w:p>
      <w:r>
        <w:t>Tổng số lượt hỏi đáp: 6</w:t>
      </w:r>
    </w:p>
    <w:p>
      <w:r>
        <w:t>Số luận điểm team: 3</w:t>
      </w:r>
    </w:p>
    <w:p>
      <w:r>
        <w:t>Số luận điểm AI: 3</w:t>
      </w:r>
    </w:p>
    <w:p>
      <w:r>
        <w:t>Giai đoạn hiện tại: Phase 2</w:t>
      </w:r>
    </w:p>
    <w:p/>
    <w:p>
      <w:pPr>
        <w:jc w:val="center"/>
      </w:pPr>
      <w:r>
        <w:t>📋 Báo cáo được tạo bởi MLN Debate System</w:t>
      </w:r>
    </w:p>
    <w:p>
      <w:pPr>
        <w:jc w:val="center"/>
      </w:pPr>
      <w:r>
        <w:t>🌟 Hệ thống hỗ trợ tranh luận học thuật với 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