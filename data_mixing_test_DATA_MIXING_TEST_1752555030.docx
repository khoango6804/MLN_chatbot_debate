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MLN Debate System - Báo Cáo Chi Tiết &amp; Lịch Sử Tranh Luận</w:t>
      </w:r>
    </w:p>
    <w:p>
      <w:pPr>
        <w:pStyle w:val="Heading1"/>
      </w:pPr>
      <w:r>
        <w:t>📋 Thông Tin Nhóm</w:t>
      </w:r>
    </w:p>
    <w:p>
      <w:r>
        <w:t>Team ID: DATA_MIXING_TEST_1752555030</w:t>
      </w:r>
    </w:p>
    <w:p>
      <w:r>
        <w:t>Chủ đề: Okay. I'm ready. What would you like to talk about or ask me? I'm here to help!</w:t>
      </w:r>
    </w:p>
    <w:p>
      <w:r>
        <w:t>Thành viên: Data Mixing Test Student</w:t>
      </w:r>
    </w:p>
    <w:p>
      <w:r>
        <w:t>Mã học phần: DATA_MIXING_TEST</w:t>
      </w:r>
    </w:p>
    <w:p>
      <w:r>
        <w:t>Thời gian tạo: 2025-07-15T04:50:31.092085</w:t>
      </w:r>
    </w:p>
    <w:p>
      <w:r>
        <w:t>Trạng thái: active</w:t>
      </w:r>
    </w:p>
    <w:p>
      <w:pPr>
        <w:pStyle w:val="Heading1"/>
      </w:pPr>
      <w:r>
        <w:t>🎯 Lịch Sử Tranh Luận Chi Tiết</w:t>
      </w:r>
    </w:p>
    <w:p>
      <w:pPr>
        <w:pStyle w:val="Heading2"/>
      </w:pPr>
      <w:r>
        <w:t>Phase 1: Luận Điểm Ban Đầu</w:t>
      </w:r>
    </w:p>
    <w:p>
      <w:pPr>
        <w:pStyle w:val="Heading3"/>
      </w:pPr>
      <w:r>
        <w:t>💭 Luận điểm của Team:</w:t>
      </w:r>
    </w:p>
    <w:p>
      <w:pPr>
        <w:pStyle w:val="ListNumber"/>
      </w:pPr>
      <w:r>
        <w:t>1. TEAM_ARG_1 - Luận điểm team đầu tiên cho data mixing test</w:t>
      </w:r>
    </w:p>
    <w:p>
      <w:pPr>
        <w:pStyle w:val="ListNumber"/>
      </w:pPr>
      <w:r>
        <w:t>2. TEAM_ARG_2 - Luận điểm team thứ hai cho data mixing test</w:t>
      </w:r>
    </w:p>
    <w:p>
      <w:pPr>
        <w:pStyle w:val="ListNumber"/>
      </w:pPr>
      <w:r>
        <w:t>3. TEAM_ARG_3 - Luận điểm team thứ ba cho data mixing test</w:t>
      </w:r>
    </w:p>
    <w:p>
      <w:pPr>
        <w:pStyle w:val="Heading3"/>
      </w:pPr>
      <w:r>
        <w:t>🤖 Luận điểm của AI:</w:t>
      </w:r>
    </w:p>
    <w:p>
      <w:pPr>
        <w:pStyle w:val="ListNumber"/>
      </w:pPr>
      <w:r>
        <w:t>1. Luận điểm đồng tình 1:</w:t>
        <w:br/>
        <w:t>- Lập luận: Câu nói "Okay. I'm ready. What would you like to talk about or ask me? I'm here to help!" thể hiện sự sẵn sàng phục vụ và hỗ trợ, tối ưu hóa trải nghiệm người dùng, tăng cường hiệu quả tương tác và giải quyết vấn đề.</w:t>
        <w:br/>
        <w:t>- Dẫn chứng lý thuyết: Theo lý thuyết về "Service-Oriented Architecture" (SOA), một hệ thống hiệu quả cần cung cấp các dịch vụ một cách chủ động và dễ dàng tiếp cận. Câu nói này chính là một biểu hiện của việc cung cấp dịch vụ chủ động.</w:t>
        <w:br/>
        <w:t>- Ví dụ: Một chatbot chăm sóc khách hàng sử dụng câu nói này để bắt đầu cuộc trò chuyện. Khách hàng cảm thấy được chào đón và dễ dàng trình bày vấn đề của mình, dẫn đến việc giải quyết vấn đề nhanh chóng và hiệu quả hơn so với việc phải tự tìm kiếm thông tin hoặc chờ đợi phản hồi.</w:t>
      </w:r>
    </w:p>
    <w:p>
      <w:pPr>
        <w:pStyle w:val="ListNumber"/>
      </w:pPr>
      <w:r>
        <w:t>2. Luận điểm đồng tình 2:</w:t>
        <w:br/>
        <w:t>- Lập luận: Câu nói này tạo ra một môi trường giao tiếp cởi mở và thân thiện, khuyến khích người dùng đặt câu hỏi và chia sẻ thông tin. Sự chủ động này giúp thu thập thông tin phản hồi, từ đó cải thiện chất lượng dịch vụ và sản phẩm.</w:t>
        <w:br/>
        <w:t>- Dẫn chứng lý thuyết: Học thuyết "Constructivism" trong giáo dục nhấn mạnh tầm quan trọng của việc học tập chủ động. Khi người dùng được khuyến khích đặt câu hỏi, họ sẽ tiếp thu thông tin một cách sâu sắc hơn và xây dựng kiến thức một cách hiệu quả hơn.</w:t>
        <w:br/>
        <w:t>- Ví dụ: Trong một buổi phỏng vấn xin việc, người phỏng vấn nói câu này sau khi đã giới thiệu về công ty. Điều này khuyến khích ứng viên đặt câu hỏi về những điều họ quan tâm, giúp người phỏng vấn đánh giá được mức độ quan tâm và hiểu biết của ứng viên về công ty và vị trí ứng tuyển.</w:t>
      </w:r>
    </w:p>
    <w:p>
      <w:pPr>
        <w:pStyle w:val="ListNumber"/>
      </w:pPr>
      <w:r>
        <w:t>3. Luận điểm đồng tình 3:</w:t>
        <w:br/>
        <w:t>- Lập luận: Câu nói "Okay. I'm ready. What would you like to talk about or ask me? I'm here to help!" thể hiện tính chuyên nghiệp và tự tin, tạo dựng niềm tin cho người dùng. Sự sẵn sàng giúp đỡ cho thấy sự am hiểu và khả năng giải quyết vấn đề, làm tăng giá trị của dịch vụ hoặc sản phẩm.</w:t>
        <w:br/>
        <w:t>- Dẫn chứng lý thuyết: Theo lý thuyết "Social Exchange Theory", các mối quan hệ được xây dựng dựa trên sự trao đổi giá trị. Câu nói này thể hiện sự sẵn sàng trao đổi kiến thức và hỗ trợ, tạo ra một mối quan hệ tích cực và tin cậy.</w:t>
        <w:br/>
        <w:t>- Ví dụ: Một chuyên gia tư vấn tài chính sử dụng câu nói này khi bắt đầu buổi tư vấn với khách hàng. Điều này giúp khách hàng cảm thấy an tâm và tin tưởng vào khả năng của chuyên gia trong việc giúp họ quản lý tài chính một cách hiệu quả.</w:t>
      </w:r>
    </w:p>
    <w:p>
      <w:pPr>
        <w:pStyle w:val="Heading2"/>
      </w:pPr>
      <w:r>
        <w:t>Phase 2: AI Chất Vấn Team</w:t>
      </w:r>
    </w:p>
    <w:p>
      <w:pPr>
        <w:pStyle w:val="Heading3"/>
      </w:pPr>
      <w:r>
        <w:t>🔄 Cuộc hội thoại Phase 2 (AI chất vấn Team):</w:t>
      </w:r>
    </w:p>
    <w:p>
      <w:pPr>
        <w:pStyle w:val="Heading4"/>
      </w:pPr>
      <w:r>
        <w:t>Lượt 1:</w:t>
      </w:r>
    </w:p>
    <w:p>
      <w:r>
        <w:t>🤖 AI hỏi: Giúp tôi hiểu rõ hơn về mối liên hệ giữa các luận điểm TEAM_ARG_1, TEAM_ARG_2, và TEAM_ARG_3 trong việc hỗ trợ lẫn nhau để chứng minh tính hiệu quả của data mixing test, và điều gì sẽ xảy ra nếu một trong số các luận điểm này không còn vững chắc?</w:t>
      </w:r>
    </w:p>
    <w:p>
      <w:pPr>
        <w:pStyle w:val="IntenseQuote"/>
      </w:pPr>
      <w:r>
        <w:t>👥 Team trả lời: 🔴 PHASE2_ANSWER_111111 - Đây là câu trả lời đầu tiên Phase 2, PHẢI XUẤT HIỆN trong export Phase 2</w:t>
      </w:r>
    </w:p>
    <w:p/>
    <w:p>
      <w:pPr>
        <w:pStyle w:val="Heading4"/>
      </w:pPr>
      <w:r>
        <w:t>Lượt 2:</w:t>
      </w:r>
    </w:p>
    <w:p>
      <w:r>
        <w:t>🤖 AI hỏi: Bạn có thể giải thích rõ hơn về cơ sở lý thuyết không?</w:t>
      </w:r>
    </w:p>
    <w:p>
      <w:pPr>
        <w:pStyle w:val="IntenseQuote"/>
      </w:pPr>
      <w:r>
        <w:t>👥 Team trả lời: 🟡 PHASE2_ANSWER_222222 - Đây là câu trả lời thứ hai Phase 2, PHẢI XUẤT HIỆN trong export Phase 2</w:t>
      </w:r>
    </w:p>
    <w:p/>
    <w:p>
      <w:pPr>
        <w:pStyle w:val="Heading4"/>
      </w:pPr>
      <w:r>
        <w:t>Lượt 3:</w:t>
      </w:r>
    </w:p>
    <w:p>
      <w:r>
        <w:t>🤖 AI hỏi: Những khía cạnh nào khác cần được xem xét?</w:t>
      </w:r>
    </w:p>
    <w:p>
      <w:pPr>
        <w:pStyle w:val="IntenseQuote"/>
      </w:pPr>
      <w:r>
        <w:t>👥 Team trả lời: 🟢 PHASE2_ANSWER_333333 - Đây là câu trả lời thứ ba Phase 2, PHẢI XUẤT HIỆN trong export Phase 2</w:t>
      </w:r>
    </w:p>
    <w:p/>
    <w:p>
      <w:pPr>
        <w:pStyle w:val="Heading2"/>
      </w:pPr>
      <w:r>
        <w:t>Phase 3: Team Chất Vấn AI</w:t>
      </w:r>
    </w:p>
    <w:p>
      <w:pPr>
        <w:pStyle w:val="Heading3"/>
      </w:pPr>
      <w:r>
        <w:t>🔄 Lượt hỏi đáp Phase 3:</w:t>
      </w:r>
    </w:p>
    <w:p>
      <w:pPr>
        <w:pStyle w:val="Heading4"/>
      </w:pPr>
      <w:r>
        <w:t>Lượt 1:</w:t>
      </w:r>
    </w:p>
    <w:p>
      <w:r>
        <w:t>👥 Team hỏi: ❓ PHASE3_STUDENT_Q_111111 - Đây là câu hỏi student Phase 3, PHẢI XUẤT HIỆN trong export Phase 3</w:t>
      </w:r>
    </w:p>
    <w:p>
      <w:pPr>
        <w:pStyle w:val="IntenseQuote"/>
      </w:pPr>
      <w:r>
        <w:t>🤖 AI trả lời: Okay. I'm ready. What would you like to talk about or ask me? I'm here to help!</w:t>
        <w:br/>
        <w:t>Câu hỏi của sinh viên: "What is the meaning of life?"</w:t>
      </w:r>
    </w:p>
    <w:p/>
    <w:p>
      <w:pPr>
        <w:pStyle w:val="Heading4"/>
      </w:pPr>
      <w:r>
        <w:t>Lượt 2:</w:t>
      </w:r>
    </w:p>
    <w:p>
      <w:r>
        <w:t>👥 Team hỏi: ❓ PHASE3_STUDENT_Q_222222 - Đây là câu hỏi student Phase 3 thứ 2, PHẢI XUẤT HIỆN trong export Phase 3</w:t>
      </w:r>
    </w:p>
    <w:p>
      <w:pPr>
        <w:pStyle w:val="IntenseQuote"/>
      </w:pPr>
      <w:r>
        <w:t>🤖 AI trả lời: Đây là một câu hỏi thú vị. Để hiểu rõ hơn, tôi tò mò muốn biết điều gì khiến bạn coi đây là câu hỏi quan trọng thứ hai trong Phase 3? Bạn có thể giúp tôi hiểu rõ hơn về những khía cạnh bạn muốn khám phá trong câu hỏi này không? Và liệu có những giả định nào về mục tiêu của Phase 3 mà bạn đang dựa vào khi đặt câu hỏi này không?</w:t>
      </w:r>
    </w:p>
    <w:p/>
    <w:p>
      <w:pPr>
        <w:pStyle w:val="Heading2"/>
      </w:pPr>
      <w:r>
        <w:t>Phase 4: Kết Luận Cuối Cùng</w:t>
      </w:r>
    </w:p>
    <w:p>
      <w:r>
        <w:t>Chưa có kết luận từ team.</w:t>
      </w:r>
    </w:p>
    <w:p>
      <w:r>
        <w:t>Chưa có phản bác từ AI.</w:t>
      </w:r>
    </w:p>
    <w:p>
      <w:pPr>
        <w:pStyle w:val="Heading1"/>
      </w:pPr>
      <w:r>
        <w:t>📈 Thống Kê Tổng Quan</w:t>
      </w:r>
    </w:p>
    <w:p>
      <w:r>
        <w:t>Tổng số lượt hỏi đáp: 12</w:t>
      </w:r>
    </w:p>
    <w:p>
      <w:r>
        <w:t>Số luận điểm team: 3</w:t>
      </w:r>
    </w:p>
    <w:p>
      <w:r>
        <w:t>Số luận điểm AI: 3</w:t>
      </w:r>
    </w:p>
    <w:p>
      <w:r>
        <w:t>Giai đoạn hiện tại: Phase 2</w:t>
      </w:r>
    </w:p>
    <w:p/>
    <w:p>
      <w:pPr>
        <w:jc w:val="center"/>
      </w:pPr>
      <w:r>
        <w:t>📋 Báo cáo được tạo bởi MLN Debate System</w:t>
      </w:r>
    </w:p>
    <w:p>
      <w:pPr>
        <w:jc w:val="center"/>
      </w:pPr>
      <w:r>
        <w:t>🌟 Hệ thống hỗ trợ tranh luận học thuật với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