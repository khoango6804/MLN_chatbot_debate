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MLN Debate System - Báo Cáo Chi Tiết &amp; Lịch Sử Tranh Luận</w:t>
      </w:r>
    </w:p>
    <w:p>
      <w:pPr>
        <w:pStyle w:val="Heading1"/>
      </w:pPr>
      <w:r>
        <w:t>📋 Thông Tin Nhóm</w:t>
      </w:r>
    </w:p>
    <w:p>
      <w:r>
        <w:t>Team ID: FINAL_VERIFY_1752554161</w:t>
      </w:r>
    </w:p>
    <w:p>
      <w:r>
        <w:t>Chủ đề: Okay, I'm ready. What can I help you with? Please tell me what you need.</w:t>
      </w:r>
    </w:p>
    <w:p>
      <w:r>
        <w:t>Thành viên: Student Final Test</w:t>
      </w:r>
    </w:p>
    <w:p>
      <w:r>
        <w:t>Mã học phần: FINAL_TEST_COURSE</w:t>
      </w:r>
    </w:p>
    <w:p>
      <w:r>
        <w:t>Thời gian tạo: 2025-07-15T04:36:02.242800</w:t>
      </w:r>
    </w:p>
    <w:p>
      <w:r>
        <w:t>Trạng thái: active</w:t>
      </w:r>
    </w:p>
    <w:p>
      <w:pPr>
        <w:pStyle w:val="Heading1"/>
      </w:pPr>
      <w:r>
        <w:t>🎯 Lịch Sử Tranh Luận Chi Tiết</w:t>
      </w:r>
    </w:p>
    <w:p>
      <w:pPr>
        <w:pStyle w:val="Heading2"/>
      </w:pPr>
      <w:r>
        <w:t>Phase 1: Luận Điểm Ban Đầu</w:t>
      </w:r>
    </w:p>
    <w:p>
      <w:pPr>
        <w:pStyle w:val="Heading3"/>
      </w:pPr>
      <w:r>
        <w:t>💭 Luận điểm của Team:</w:t>
      </w:r>
    </w:p>
    <w:p>
      <w:pPr>
        <w:pStyle w:val="ListNumber"/>
      </w:pPr>
      <w:r>
        <w:t>1. FINAL_ARG_111111 - Luận điểm đầu tiên của team trong test cuối cùng</w:t>
      </w:r>
    </w:p>
    <w:p>
      <w:pPr>
        <w:pStyle w:val="ListNumber"/>
      </w:pPr>
      <w:r>
        <w:t>2. FINAL_ARG_222222 - Luận điểm thứ hai của team trong test cuối cùng</w:t>
      </w:r>
    </w:p>
    <w:p>
      <w:pPr>
        <w:pStyle w:val="ListNumber"/>
      </w:pPr>
      <w:r>
        <w:t>3. FINAL_ARG_333333 - Luận điểm thứ ba của team trong test cuối cùng</w:t>
      </w:r>
    </w:p>
    <w:p>
      <w:pPr>
        <w:pStyle w:val="Heading3"/>
      </w:pPr>
      <w:r>
        <w:t>🤖 Luận điểm của AI:</w:t>
      </w:r>
    </w:p>
    <w:p>
      <w:pPr>
        <w:pStyle w:val="ListNumber"/>
      </w:pPr>
      <w:r>
        <w:t>1. Luận điểm phản đối 1:</w:t>
        <w:br/>
        <w:t>- Lập luận: Sự chủ động đặt câu hỏi "Okay, I'm ready. What can I help you with? Please tell me what you need." có thể dẫn đến tình trạng bị động trong việc xác định nhu cầu thực sự của người dùng. Thay vì chủ động phân tích và dự đoán, hệ thống chờ đợi yêu cầu cụ thể, bỏ lỡ cơ hội cung cấp các giải pháp tiềm năng mà người dùng có thể chưa nhận ra.</w:t>
        <w:br/>
        <w:t>- Dẫn chứng lý thuyết: Theo lý thuyết về "Innovation Diffusion" của Everett Rogers, sự đổi mới thường được chấp nhận nhanh hơn khi nó đáp ứng một nhu cầu tiềm ẩn (latent need) mà người dùng chưa nhận thức rõ ràng. Việc chỉ phản ứng với nhu cầu được bày tỏ trực tiếp hạn chế khả năng khám phá và cung cấp các giải pháp sáng tạo.</w:t>
        <w:br/>
        <w:t>- Ví dụ: Một hệ thống tư vấn tài chính chỉ hỏi "Bạn cần gì?", thay vì phân tích dữ liệu thu nhập, chi tiêu, và mục tiêu tài chính của người dùng để đưa ra các gợi ý đầu tư hoặc kế hoạch tiết kiệm phù hợp. Người dùng có thể không biết họ cần một kế hoạch tiết kiệm hưu trí, nhưng hệ thống có thể chủ động đề xuất dựa trên phân tích dữ liệu.</w:t>
      </w:r>
    </w:p>
    <w:p>
      <w:pPr>
        <w:pStyle w:val="ListNumber"/>
      </w:pPr>
      <w:r>
        <w:t>2. Luận điểm phản đối 2:</w:t>
        <w:br/>
        <w:t>- Lập luận: Lời mời gọi giúp đỡ trực tiếp "Okay, I'm ready. What can I help you with? Please tell me what you need." có thể tạo ra rào cản tâm lý đối với người dùng, đặc biệt là những người ngại thừa nhận sự thiếu hiểu biết hoặc khó khăn của mình. Họ có thể cảm thấy áp lực phải diễn đạt nhu cầu một cách rõ ràng, dẫn đến việc họ tránh sử dụng hệ thống hoặc chỉ sử dụng một cách hạn chế.</w:t>
        <w:br/>
        <w:t>- Dẫn chứng lý thuyết: Tâm lý học hành vi chỉ ra rằng "hiệu ứng chim mồi" (decoy effect) có thể ảnh hưởng đến quyết định của người dùng. Việc đặt câu hỏi trực tiếp có thể vô tình tạo ra một "chim mồi" - một cảm giác rằng việc đặt câu hỏi là khó khăn và phức tạp, khiến người dùng tìm kiếm các giải pháp khác, dễ tiếp cận hơn.</w:t>
        <w:br/>
        <w:t>- Ví dụ: Một người dùng mới sử dụng phần mềm thiết kế đồ họa có thể cảm thấy bối rối và không biết bắt đầu từ đâu. Thay vì yêu cầu giúp đỡ trực tiếp, họ có thể tìm kiếm các hướng dẫn trực tuyến hoặc video hướng dẫn, vì việc thừa nhận sự thiếu hiểu biết của mình có thể gây ra sự khó chịu.</w:t>
      </w:r>
    </w:p>
    <w:p>
      <w:pPr>
        <w:pStyle w:val="ListNumber"/>
      </w:pPr>
      <w:r>
        <w:t>3. Luận điểm phản đối 3:</w:t>
        <w:br/>
        <w:t>- Lập luận: Câu hỏi "Okay, I'm ready. What can I help you with? Please tell me what you need." mang tính chất chung chung và không cung cấp bất kỳ gợi ý hoặc định hướng nào cho người dùng. Điều này có thể dẫn đến sự lúng túng và mất thời gian, đặc biệt là trong các hệ thống phức tạp với nhiều chức năng khác nhau. Người dùng có thể không biết những gì hệ thống có thể làm và do đó, không thể đưa ra yêu cầu phù hợp.</w:t>
        <w:br/>
        <w:t>- Dẫn chứng lý thuyết: Nguyên tắc "affordance" trong thiết kế tương tác người-máy (HCI) cho rằng giao diện nên gợi ý cách sử dụng thông qua thiết kế trực quan. Một câu hỏi mở như vậy thiếu đi sự gợi ý (affordance), khiến người dùng phải tự tìm hiểu và khám phá, làm giảm tính hữu dụng của hệ thống.</w:t>
        <w:br/>
        <w:t>- Ví dụ: Một hệ thống quản lý dự án hỏi người dùng "Bạn cần gì?". Người dùng mới có thể không biết hệ thống có thể giúp họ tạo biểu đồ Gantt, phân công công việc, hoặc theo dõi tiến độ dự án. Thay vào đó, hệ thống nên cung cấp các tùy chọn rõ ràng như "Tạo dự án mới", "Phân công công việc", hoặc "Xem tiến độ dự án" để hướng dẫn người dùng.</w:t>
      </w:r>
    </w:p>
    <w:p>
      <w:pPr>
        <w:pStyle w:val="Heading2"/>
      </w:pPr>
      <w:r>
        <w:t>Phase 2: AI Chất Vấn Team</w:t>
      </w:r>
    </w:p>
    <w:p>
      <w:pPr>
        <w:pStyle w:val="Heading3"/>
      </w:pPr>
      <w:r>
        <w:t>🔄 Cuộc hội thoại Phase 2 (AI chất vấn Team):</w:t>
      </w:r>
    </w:p>
    <w:p>
      <w:pPr>
        <w:pStyle w:val="Heading4"/>
      </w:pPr>
      <w:r>
        <w:t>Lượt 1:</w:t>
      </w:r>
    </w:p>
    <w:p>
      <w:r>
        <w:t>🤖 AI hỏi: Bạn có thể trình bày rõ hơn quan điểm của mình về chủ đề 'Okay, I'm ready. What can I help you with? Please tell me what you need.' không?</w:t>
      </w:r>
    </w:p>
    <w:p>
      <w:pPr>
        <w:pStyle w:val="IntenseQuote"/>
      </w:pPr>
      <w:r>
        <w:t>👥 Team trả lời: FINAL_ANSWER_111111 - Câu trả lời đầu tiên trong test cuối cùng để xác minh không bị data mixing</w:t>
      </w:r>
    </w:p>
    <w:p/>
    <w:p>
      <w:pPr>
        <w:pStyle w:val="Heading4"/>
      </w:pPr>
      <w:r>
        <w:t>Lượt 2:</w:t>
      </w:r>
    </w:p>
    <w:p>
      <w:r>
        <w:t>🤖 AI hỏi: Bạn có thể giải thích rõ hơn về cơ sở lý thuyết không?</w:t>
      </w:r>
    </w:p>
    <w:p>
      <w:pPr>
        <w:pStyle w:val="IntenseQuote"/>
      </w:pPr>
      <w:r>
        <w:t>👥 Team trả lời: FINAL_ANSWER_222222 - Câu trả lời thứ hai trong test cuối cùng để xác minh không bị data mixing</w:t>
      </w:r>
    </w:p>
    <w:p/>
    <w:p>
      <w:pPr>
        <w:pStyle w:val="Heading4"/>
      </w:pPr>
      <w:r>
        <w:t>Lượt 3:</w:t>
      </w:r>
    </w:p>
    <w:p>
      <w:r>
        <w:t>🤖 AI hỏi: Bạn có thể so sánh với các quan điểm khác về vấn đề này không?</w:t>
      </w:r>
    </w:p>
    <w:p>
      <w:pPr>
        <w:pStyle w:val="IntenseQuote"/>
      </w:pPr>
      <w:r>
        <w:t>👥 Team trả lời: FINAL_ANSWER_333333 - Câu trả lời thứ ba trong test cuối cùng để xác minh không bị data mixing</w:t>
      </w:r>
    </w:p>
    <w:p/>
    <w:p>
      <w:pPr>
        <w:pStyle w:val="Heading2"/>
      </w:pPr>
      <w:r>
        <w:t>Phase 3: Team Chất Vấn AI</w:t>
      </w:r>
    </w:p>
    <w:p>
      <w:pPr>
        <w:pStyle w:val="Heading3"/>
      </w:pPr>
      <w:r>
        <w:t>🔄 Lượt hỏi đáp Phase 3:</w:t>
      </w:r>
    </w:p>
    <w:p>
      <w:r>
        <w:t>(Chưa có lượt hỏi đáp nào trong Phase 3)</w:t>
      </w:r>
    </w:p>
    <w:p>
      <w:pPr>
        <w:pStyle w:val="Heading2"/>
      </w:pPr>
      <w:r>
        <w:t>Phase 4: Kết Luận Cuối Cùng</w:t>
      </w:r>
    </w:p>
    <w:p>
      <w:r>
        <w:t>Chưa có kết luận từ team.</w:t>
      </w:r>
    </w:p>
    <w:p>
      <w:r>
        <w:t>Chưa có phản bác từ AI.</w:t>
      </w:r>
    </w:p>
    <w:p>
      <w:pPr>
        <w:pStyle w:val="Heading1"/>
      </w:pPr>
      <w:r>
        <w:t>📈 Thống Kê Tổng Quan</w:t>
      </w:r>
    </w:p>
    <w:p>
      <w:r>
        <w:t>Tổng số lượt hỏi đáp: 6</w:t>
      </w:r>
    </w:p>
    <w:p>
      <w:r>
        <w:t>Số luận điểm team: 3</w:t>
      </w:r>
    </w:p>
    <w:p>
      <w:r>
        <w:t>Số luận điểm AI: 3</w:t>
      </w:r>
    </w:p>
    <w:p>
      <w:r>
        <w:t>Giai đoạn hiện tại: Phase 2</w:t>
      </w:r>
    </w:p>
    <w:p/>
    <w:p>
      <w:pPr>
        <w:jc w:val="center"/>
      </w:pPr>
      <w:r>
        <w:t>📋 Báo cáo được tạo bởi MLN Debate System</w:t>
      </w:r>
    </w:p>
    <w:p>
      <w:pPr>
        <w:jc w:val="center"/>
      </w:pPr>
      <w:r>
        <w:t>🌟 Hệ thống hỗ trợ tranh luận học thuật với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