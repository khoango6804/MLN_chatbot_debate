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KẾT QUẢ DEBATE AI</w:t>
      </w:r>
    </w:p>
    <w:p>
      <w:pPr>
        <w:pStyle w:val="Heading1"/>
      </w:pPr>
      <w:r>
        <w:t>Chủ đề debate:</w:t>
      </w:r>
    </w:p>
    <w:p>
      <w:r>
        <w:t>Chủ đề: Thuật toán chấm điểm tự động cho kỳ thi quốc gia: Nên hay không?</w:t>
        <w:br/>
        <w:t>Lý do chủ đề phù hợp:</w:t>
        <w:br/>
        <w:t>- Tính ứng dụng: Tiết kiệm thời gian, chi phí và đảm bảo tính khách quan. \n</w:t>
        <w:br/>
        <w:t>- Ý nghĩa văn hóa: Ảnh hưởng đến hệ thống giáo dục và đánh giá năng lực truyền thống. \n</w:t>
        <w:br/>
        <w:t>- Khả năng tranh luận: Tính chính xác, công bằng và khả năng thay thế hoàn toàn con người.</w:t>
      </w:r>
    </w:p>
    <w:p>
      <w:pPr>
        <w:pStyle w:val="Heading2"/>
      </w:pPr>
      <w:r>
        <w:t>Lý do chủ đề phù hợp:</w:t>
      </w:r>
    </w:p>
    <w:p>
      <w:pPr>
        <w:pStyle w:val="ListBullet"/>
      </w:pPr>
      <w:r>
        <w:t>Lý do chủ đề phù hợp:</w:t>
      </w:r>
    </w:p>
    <w:p>
      <w:pPr>
        <w:pStyle w:val="ListBullet"/>
      </w:pPr>
      <w:r>
        <w:t>- Tính ứng dụng: Tiết kiệm thời gian, chi phí và đảm bảo tính khách quan. \n</w:t>
      </w:r>
    </w:p>
    <w:p>
      <w:pPr>
        <w:pStyle w:val="ListBullet"/>
      </w:pPr>
      <w:r>
        <w:t>- Ý nghĩa văn hóa: Ảnh hưởng đến hệ thống giáo dục và đánh giá năng lực truyền thống. \n</w:t>
      </w:r>
    </w:p>
    <w:p>
      <w:pPr>
        <w:pStyle w:val="ListBullet"/>
      </w:pPr>
      <w:r>
        <w:t>- Khả năng tranh luận: Tính chính xác, công bằng và khả năng thay thế hoàn toàn con người.</w:t>
      </w:r>
    </w:p>
    <w:p>
      <w:pPr>
        <w:pStyle w:val="Heading1"/>
      </w:pPr>
      <w:r>
        <w:t>Kết quả chấm điểm</w:t>
      </w:r>
    </w:p>
    <w:p>
      <w:pPr>
        <w:pStyle w:val="Heading1"/>
      </w:pPr>
      <w:r>
        <w:t>Lịch sử debate</w:t>
      </w:r>
    </w:p>
    <w:p>
      <w:r>
        <w:t>Phase 0 - system:</w:t>
        <w:br/>
        <w:t>Chủ đề debate: Chủ đề: Thuật toán chấm điểm tự động cho kỳ thi quốc gia: Nên hay không?</w:t>
        <w:br/>
        <w:t>Lý do chủ đề phù hợp:</w:t>
        <w:br/>
        <w:t>- Tính ứng dụng: Tiết kiệm thời gian, chi phí và đảm bảo tính khách quan. \n</w:t>
        <w:br/>
        <w:t>- Ý nghĩa văn hóa: Ảnh hưởng đến hệ thống giáo dục và đánh giá năng lực truyền thống. \n</w:t>
        <w:br/>
        <w:t>- Khả năng tranh luận: Tính chính xác, công bằng và khả năng thay thế hoàn toàn con người.</w:t>
      </w:r>
    </w:p>
    <w:p>
      <w:r>
        <w:t>Phase 1 - ai:</w:t>
        <w:br/>
        <w:t>Tuyệt vời! Dưới đây là 3 luận điểm mạnh mẽ để bảo vệ phe ủng hộ thuật toán chấm điểm tự động cho kỳ thi quốc gia, được xây dựng dựa trên các yêu cầu và ngữ cảnh bạn cung cấp:</w:t>
      </w:r>
    </w:p>
    <w:p>
      <w:r>
        <w:t>Phase 1 - ai:</w:t>
        <w:br/>
      </w:r>
    </w:p>
    <w:p>
      <w:r>
        <w:t>Phase 1 - ai:</w:t>
        <w:br/>
        <w:t>**Luận điểm 1: Tăng cường tính khách quan và giảm thiểu sai sót chủ quan, đảm bảo công bằng cho mọi thí sinh.**</w:t>
      </w:r>
    </w:p>
    <w:p>
      <w:r>
        <w:t>Phase 1 - ai:</w:t>
        <w:br/>
      </w:r>
    </w:p>
    <w:p>
      <w:r>
        <w:t>Phase 1 - ai:</w:t>
        <w:br/>
        <w:t>*   **Dẫn chứng lý thuyết:**</w:t>
      </w:r>
    </w:p>
    <w:p>
      <w:r>
        <w:t>Phase 1 - ai:</w:t>
        <w:br/>
        <w:t xml:space="preserve">    *   Trong lĩnh vực khoa học máy tính, thuật toán được thiết kế dựa trên các quy tắc và tiêu chí rõ ràng, được lập trình để đánh giá bài thi một cách nhất quán. Điều này loại bỏ các yếu tố chủ quan như cảm xúc, định kiến cá nhân hoặc sự mệt mỏi của người chấm, vốn có thể ảnh hưởng đến kết quả chấm thi truyền thống.</w:t>
      </w:r>
    </w:p>
    <w:p>
      <w:r>
        <w:t>Phase 1 - ai:</w:t>
        <w:br/>
        <w:t xml:space="preserve">    *   Lý thuyết về "Bias in AI" cũng chỉ ra rằng, mặc dù AI có thể mang định kiến từ dữ liệu huấn luyện, nhưng những định kiến này có thể được xác định và giảm thiểu thông qua các kỹ thuật kiểm tra và điều chỉnh dữ liệu.</w:t>
      </w:r>
    </w:p>
    <w:p>
      <w:r>
        <w:t>Phase 1 - ai:</w:t>
        <w:br/>
        <w:t>*   **Ví dụ thực tiễn liên quan đến Việt Nam:**</w:t>
      </w:r>
    </w:p>
    <w:p>
      <w:r>
        <w:t>Phase 1 - ai:</w:t>
        <w:br/>
        <w:t xml:space="preserve">    *   Trong kỳ thi THPT Quốc gia, việc chấm trắc nghiệm đã được tự động hóa từ lâu và chứng minh tính hiệu quả trong việc giảm thiểu sai sót. Việc mở rộng tự động hóa sang các môn tự luận, đặc biệt là các môn khoa học xã hội, có thể giải quyết vấn đề "lệch tủ", khi giáo viên có xu hướng chấm điểm cao hơn cho những nội dung quen thuộc.</w:t>
      </w:r>
    </w:p>
    <w:p>
      <w:r>
        <w:t>Phase 1 - ai:</w:t>
        <w:br/>
        <w:t xml:space="preserve">    *   Một số trường đại học tại Việt Nam đã thử nghiệm sử dụng AI để chấm điểm các bài luận đầu vào. Kết quả cho thấy AI có khả năng phát hiện đạo văn và đánh giá cấu trúc bài viết một cách khách quan, giúp ban tuyển sinh sàng lọc hồ sơ hiệu quả hơn.</w:t>
      </w:r>
    </w:p>
    <w:p>
      <w:r>
        <w:t>Phase 1 - ai:</w:t>
        <w:br/>
        <w:t>*   **Lập luận rõ ràng, thuyết phục:**</w:t>
      </w:r>
    </w:p>
    <w:p>
      <w:r>
        <w:t>Phase 1 - ai:</w:t>
        <w:br/>
        <w:t xml:space="preserve">    *   Chấm điểm thủ công dễ bị ảnh hưởng bởi yếu tố con người, dẫn đến sự không công bằng giữa các thí sinh. Thuật toán chấm điểm tự động, với khả năng đánh giá khách quan và nhất quán, sẽ giúp đảm bảo mọi thí sinh được đánh giá dựa trên năng lực thực tế của mình, không phụ thuộc vào người chấm thi. Điều này đặc biệt quan trọng trong các kỳ thi quốc gia, nơi kết quả có ảnh hưởng lớn đến tương lai của học sinh.</w:t>
      </w:r>
    </w:p>
    <w:p>
      <w:r>
        <w:t>Phase 1 - ai:</w:t>
        <w:br/>
      </w:r>
    </w:p>
    <w:p>
      <w:r>
        <w:t>Phase 1 - ai:</w:t>
        <w:br/>
        <w:t>**Luận điểm 2: Tiết kiệm đáng kể thời gian và chi phí, giải phóng nguồn lực cho các hoạt động giáo dục quan trọng khác.**</w:t>
      </w:r>
    </w:p>
    <w:p>
      <w:r>
        <w:t>Phase 1 - ai:</w:t>
        <w:br/>
      </w:r>
    </w:p>
    <w:p>
      <w:r>
        <w:t>Phase 1 - ai:</w:t>
        <w:br/>
        <w:t>*   **Dẫn chứng lý thuyết:**</w:t>
      </w:r>
    </w:p>
    <w:p>
      <w:r>
        <w:t>Phase 1 - ai:</w:t>
        <w:br/>
        <w:t xml:space="preserve">    *   Lý thuyết về "Productivity Gain" trong kinh tế học cho thấy, tự động hóa các tác vụ lặp đi lặp lại giúp tăng năng suất lao động và giảm chi phí. Trong trường hợp chấm thi, việc sử dụng thuật toán có thể giảm đáng kể thời gian chấm, từ đó giảm chi phí nhân công và các chi phí liên quan khác.</w:t>
      </w:r>
    </w:p>
    <w:p>
      <w:r>
        <w:t>Phase 1 - ai:</w:t>
        <w:br/>
        <w:t xml:space="preserve">    *   Lý thuyết về "Resource Allocation" trong quản lý cho thấy, việc giải phóng nguồn lực từ các hoạt động tốn thời gian như chấm thi có thể giúp phân bổ nguồn lực cho các hoạt động quan trọng hơn như phát triển chương trình giảng dạy, bồi dưỡng giáo viên và hỗ trợ học sinh.</w:t>
      </w:r>
    </w:p>
    <w:p>
      <w:r>
        <w:t>Phase 1 - ai:</w:t>
        <w:br/>
        <w:t>*   **Ví dụ thực tiễn liên quan đến Việt Nam:**</w:t>
      </w:r>
    </w:p>
    <w:p>
      <w:r>
        <w:t>Phase 1 - ai:</w:t>
        <w:br/>
        <w:t xml:space="preserve">    *   Mỗi năm, kỳ thi THPT Quốc gia huy động hàng chục nghìn giáo viên tham gia chấm thi, tiêu tốn một lượng lớn thời gian và kinh phí. Việc tự động hóa chấm thi có thể giải phóng số lượng lớn giáo viên này để họ tập trung vào công tác giảng dạy và nghiên cứu, nâng cao chất lượng giáo dục.</w:t>
      </w:r>
    </w:p>
    <w:p>
      <w:r>
        <w:t>Phase 1 - ai:</w:t>
        <w:br/>
        <w:t xml:space="preserve">    *   Việc chấm thi trắc nghiệm bằng máy đã giúp tiết kiệm đáng kể thời gian và chi phí so với chấm thủ công. Nếu áp dụng tương tự cho các môn tự luận, lợi ích kinh tế sẽ còn lớn hơn nữa.</w:t>
      </w:r>
    </w:p>
    <w:p>
      <w:r>
        <w:t>Phase 1 - ai:</w:t>
        <w:br/>
        <w:t>*   **Lập luận rõ ràng, thuyết phục:**</w:t>
      </w:r>
    </w:p>
    <w:p>
      <w:r>
        <w:t>Phase 1 - ai:</w:t>
        <w:br/>
        <w:t xml:space="preserve">    *   Chấm thi thủ công tốn rất nhiều thời gian và chi phí, gây áp lực lên hệ thống giáo dục. Thuật toán chấm điểm tự động có thể giúp tiết kiệm đáng kể nguồn lực này, cho phép chúng ta đầu tư vào các lĩnh vực quan trọng khác của giáo dục, như nâng cao chất lượng giảng dạy, phát triển chương trình học và hỗ trợ học sinh có hoàn cảnh khó khăn.</w:t>
      </w:r>
    </w:p>
    <w:p>
      <w:r>
        <w:t>Phase 1 - ai:</w:t>
        <w:br/>
      </w:r>
    </w:p>
    <w:p>
      <w:r>
        <w:t>Phase 1 - ai:</w:t>
        <w:br/>
        <w:t>**Luận điểm 3: Thúc đẩy sự đổi mới trong phương pháp đánh giá và giảng dạy, hướng đến phát triển năng lực toàn diện của học sinh.**</w:t>
      </w:r>
    </w:p>
    <w:p>
      <w:r>
        <w:t>Phase 1 - ai:</w:t>
        <w:br/>
      </w:r>
    </w:p>
    <w:p>
      <w:r>
        <w:t>Phase 1 - ai:</w:t>
        <w:br/>
        <w:t>*   **Dẫn chứng lý thuyết:**</w:t>
      </w:r>
    </w:p>
    <w:p>
      <w:r>
        <w:t>Phase 1 - ai:</w:t>
        <w:br/>
        <w:t xml:space="preserve">    *   Lý thuyết về "Personalized Learning" cho thấy, việc sử dụng AI trong giáo dục có thể giúp cá nhân hóa quá trình học tập và đánh giá, đáp ứng nhu cầu và khả năng riêng của từng học sinh. Thuật toán chấm điểm tự động có thể cung cấp thông tin chi tiết về điểm mạnh, điểm yếu của học sinh, giúp giáo viên điều chỉnh phương pháp giảng dạy phù hợp.</w:t>
      </w:r>
    </w:p>
    <w:p>
      <w:r>
        <w:t>Phase 1 - ai:</w:t>
        <w:br/>
        <w:t xml:space="preserve">    *   Lý thuyết về "Formative Assessment" nhấn mạnh vai trò của việc đánh giá thường xuyên trong quá trình học tập. Thuật toán chấm điểm tự động có thể cung cấp phản hồi nhanh chóng cho học sinh, giúp họ nhận biết những lỗ hổng kiến thức và điều chỉnh việc học tập kịp thời.</w:t>
      </w:r>
    </w:p>
    <w:p>
      <w:r>
        <w:t>Phase 1 - ai:</w:t>
        <w:br/>
        <w:t>*   **Ví dụ thực tiễn liên quan đến Việt Nam:**</w:t>
      </w:r>
    </w:p>
    <w:p>
      <w:r>
        <w:t>Phase 1 - ai:</w:t>
        <w:br/>
        <w:t xml:space="preserve">    *   Hiện nay, nhiều trường học tại Việt Nam đang triển khai các phần mềm học tập trực tuyến có tích hợp AI để theo dõi tiến độ học tập của học sinh và cung cấp bài tập phù hợp. Việc sử dụng AI để chấm điểm bài luận và đưa ra phản hồi chi tiết có thể giúp học sinh cải thiện kỹ năng viết và tư duy phản biện.</w:t>
      </w:r>
    </w:p>
    <w:p>
      <w:r>
        <w:t>Phase 1 - ai:</w:t>
        <w:br/>
        <w:t xml:space="preserve">    *   Một số dự án nghiên cứu tại Việt Nam đang thử nghiệm sử dụng AI để đánh giá các kỹ năng mềm của học sinh, như kỹ năng làm việc nhóm, kỹ năng giao tiếp và kỹ năng giải quyết vấn đề. Kết quả ban đầu cho thấy AI có tiềm năng trong việc đánh giá các năng lực này một cách khách quan và toàn diện.</w:t>
      </w:r>
    </w:p>
    <w:p>
      <w:r>
        <w:t>Phase 1 - ai:</w:t>
        <w:br/>
        <w:t>*   **Lập luận rõ ràng, thuyết phục:**</w:t>
      </w:r>
    </w:p>
    <w:p>
      <w:r>
        <w:t>Phase 1 - ai:</w:t>
        <w:br/>
        <w:t xml:space="preserve">    *   Phương pháp đánh giá truyền thống thường tập trung vào việc kiểm tra kiến thức, ít chú trọng đến việc phát triển các kỹ năng mềm và năng lực tư duy của học sinh. Thuật toán chấm điểm tự động có thể giúp chúng ta đánh giá học sinh một cách toàn diện hơn, từ đó thúc đẩy sự đổi mới trong phương pháp giảng dạy và học tập, hướng đến phát triển những công dân có năng lực cạnh tranh trong thế kỷ 21.</w:t>
      </w:r>
    </w:p>
    <w:p>
      <w:r>
        <w:t>Phase 1 - ai:</w:t>
        <w:br/>
      </w:r>
    </w:p>
    <w:p>
      <w:r>
        <w:t>Phase 1 - ai:</w:t>
        <w:br/>
        <w:t>Hy vọng những luận điểm này sẽ giúp bạn tự tin và thuyết phục trong cuộc tranh biện! Chúc bạn thành công!</w:t>
      </w:r>
    </w:p>
    <w:p>
      <w:r>
        <w:t>Phase 2 - student:</w:t>
        <w:br/>
        <w:t xml:space="preserve">Q: </w:t>
        <w:br/>
        <w:t>A: sd</w:t>
      </w:r>
    </w:p>
    <w:p>
      <w:r>
        <w:t>Phase 2 - ai:</w:t>
        <w:br/>
        <w:t>Q: Nếu chúng ta tin rằng mục tiêu của kỳ thi quốc gia là đánh giá toàn diện năng lực của thí sinh, liệu một thuật toán, dù tiên tiến đến đâu, có thể thực sự nắm bắt được những sắc thái và chiều sâu trong tư duy và khả năng sáng tạo của con người, điều mà một giám khảo có kinh nghiệm có thể nhận ra?</w:t>
        <w:br/>
        <w:t xml:space="preserve">A: </w:t>
      </w:r>
    </w:p>
    <w:p>
      <w:r>
        <w:t>Phase 2 - student:</w:t>
        <w:br/>
        <w:t>Q: Nếu chúng ta tin rằng mục tiêu của kỳ thi quốc gia là đánh giá toàn diện năng lực của thí sinh, liệu một thuật toán, dù tiên tiến đến đâu, có thể thực sự nắm bắt được những sắc thái và chiều sâu trong tư duy và khả năng sáng tạo của con người, điều mà một giám khảo có kinh nghiệm có thể nhận ra?</w:t>
        <w:br/>
        <w:t>A: e</w:t>
      </w:r>
    </w:p>
    <w:p>
      <w:r>
        <w:t>Phase 2 - ai:</w:t>
        <w:br/>
        <w:t>Q: Vậy, nếu chúng ta thừa nhận rằng thuật toán có thể bỏ lỡ những yếu tố quan trọng trong đánh giá năng lực thí sinh, liệu việc chỉ dựa vào thuật toán có thể dẫn đến việc đánh giá không đầy đủ, và nếu có, thì những hệ quả tiềm tàng nào có thể xảy ra cho cả thí sinh và hệ thống giáo dục?</w:t>
        <w:br/>
        <w:t xml:space="preserve">A: </w:t>
      </w:r>
    </w:p>
    <w:p>
      <w:r>
        <w:t>Phase 2 - student:</w:t>
        <w:br/>
        <w:t>Q: Vậy, nếu chúng ta thừa nhận rằng thuật toán có thể bỏ lỡ những yếu tố quan trọng trong đánh giá năng lực thí sinh, liệu việc chỉ dựa vào thuật toán có thể dẫn đến việc đánh giá không đầy đủ, và nếu có, thì những hệ quả tiềm tàng nào có thể xảy ra cho cả thí sinh và hệ thống giáo dục?</w:t>
        <w:br/>
        <w:t>A: 5</w:t>
      </w:r>
    </w:p>
    <w:p>
      <w:r>
        <w:t>Phase 2 - ai:</w:t>
        <w:br/>
        <w:t>Q: Nếu chúng ta cho rằng việc chấm điểm tự động có thể tiết kiệm thời gian và chi phí, liệu việc tối ưu hóa hiệu quả này có nên được ưu tiên hơn việc đảm bảo đánh giá toàn diện và công bằng, đặc biệt khi những giá trị này có thể mâu thuẫn với nhau?</w:t>
        <w:br/>
        <w:t xml:space="preserve">A: </w:t>
      </w:r>
    </w:p>
    <w:p>
      <w:r>
        <w:t>Phase 2 - student:</w:t>
        <w:br/>
        <w:t>Q: Nếu chúng ta cho rằng việc chấm điểm tự động có thể tiết kiệm thời gian và chi phí, liệu việc tối ưu hóa hiệu quả này có nên được ưu tiên hơn việc đảm bảo đánh giá toàn diện và công bằng, đặc biệt khi những giá trị này có thể mâu thuẫn với nhau?</w:t>
        <w:br/>
        <w:t>A: 2</w:t>
      </w:r>
    </w:p>
    <w:p>
      <w:r>
        <w:t>Phase 2 - ai:</w:t>
        <w:br/>
        <w:t>Q: Nếu chúng ta chấp nhận rằng sự công bằng và toàn diện trong đánh giá là tối quan trọng, vậy chúng ta có thể thiết kế những biện pháp kiểm soát và cân bằng nào để đảm bảo rằng việc áp dụng thuật toán chấm điểm tự động không vô tình làm suy yếu những giá trị này?</w:t>
        <w:br/>
        <w:t xml:space="preserve">A: </w:t>
      </w:r>
    </w:p>
    <w:p>
      <w:r>
        <w:t>Phase 2 - student:</w:t>
        <w:br/>
        <w:t>Q: Nếu chúng ta chấp nhận rằng sự công bằng và toàn diện trong đánh giá là tối quan trọng, vậy chúng ta có thể thiết kế những biện pháp kiểm soát và cân bằng nào để đảm bảo rằng việc áp dụng thuật toán chấm điểm tự động không vô tình làm suy yếu những giá trị này?</w:t>
        <w:br/>
        <w:t>A: 2</w:t>
      </w:r>
    </w:p>
    <w:p>
      <w:r>
        <w:t>Phase 2 - ai:</w:t>
        <w:br/>
        <w:t>Q: Nếu chúng ta giả định rằng thuật toán chấm điểm tự động hoàn toàn khách quan, vậy liệu sự khách quan tuyệt đối này có đồng nghĩa với công bằng tuyệt đối trong việc đánh giá năng lực của mỗi thí sinh, xét đến sự khác biệt về hoàn cảnh và phong cách tư duy của họ?</w:t>
        <w:br/>
        <w:t xml:space="preserve">A: </w:t>
      </w:r>
    </w:p>
    <w:p>
      <w:r>
        <w:t>Phase 2 - student:</w:t>
        <w:br/>
        <w:t>Q: Nếu chúng ta giả định rằng thuật toán chấm điểm tự động hoàn toàn khách quan, vậy liệu sự khách quan tuyệt đối này có đồng nghĩa với công bằng tuyệt đối trong việc đánh giá năng lực của mỗi thí sinh, xét đến sự khác biệt về hoàn cảnh và phong cách tư duy của họ?</w:t>
        <w:br/>
        <w:t>A: 4</w:t>
      </w:r>
    </w:p>
    <w:p>
      <w:r>
        <w:t>Phase 2 - ai:</w:t>
        <w:br/>
        <w:t>Q: Nếu chúng ta thừa nhận rằng thuật toán được xây dựng dựa trên dữ liệu hiện có, liệu những thiên kiến tiềm ẩn trong dữ liệu đó có thể vô tình được khuếch đại và tái tạo trong kết quả chấm điểm, và nếu có, làm thế nào chúng ta có thể nhận biết và giải quyết vấn đề này?</w:t>
        <w:br/>
        <w:t xml:space="preserve">A: </w:t>
      </w:r>
    </w:p>
    <w:p>
      <w:r>
        <w:t>Phase 2 - student:</w:t>
        <w:br/>
        <w:t>Q: Nếu chúng ta thừa nhận rằng thuật toán được xây dựng dựa trên dữ liệu hiện có, liệu những thiên kiến tiềm ẩn trong dữ liệu đó có thể vô tình được khuếch đại và tái tạo trong kết quả chấm điểm, và nếu có, làm thế nào chúng ta có thể nhận biết và giải quyết vấn đề này?</w:t>
        <w:br/>
        <w:t>A: 4</w:t>
      </w:r>
    </w:p>
    <w:p>
      <w:r>
        <w:t>Phase 2 - ai:</w:t>
        <w:br/>
        <w:t>Q: Nếu chúng ta tin rằng việc liên tục cải tiến thuật toán là chìa khóa để nâng cao độ chính xác và công bằng, vậy chúng ta sẽ đánh giá hiệu quả của những cải tiến đó như thế nào, và ai sẽ chịu trách nhiệm đảm bảo rằng những đánh giá này không bị ảnh hưởng bởi lợi ích của việc triển khai hệ thống chấm điểm tự động?</w:t>
        <w:br/>
        <w:t xml:space="preserve">A: </w:t>
      </w:r>
    </w:p>
    <w:p>
      <w:r>
        <w:t>Phase 2 - student:</w:t>
        <w:br/>
        <w:t>Q: Nếu chúng ta tin rằng việc liên tục cải tiến thuật toán là chìa khóa để nâng cao độ chính xác và công bằng, vậy chúng ta sẽ đánh giá hiệu quả của những cải tiến đó như thế nào, và ai sẽ chịu trách nhiệm đảm bảo rằng những đánh giá này không bị ảnh hưởng bởi lợi ích của việc triển khai hệ thống chấm điểm tự động?</w:t>
        <w:br/>
        <w:t>A: 5</w:t>
      </w:r>
    </w:p>
    <w:p>
      <w:r>
        <w:t>Phase 2 - ai:</w:t>
        <w:br/>
        <w:t>Q: Nếu chúng ta chấp nhận rằng việc đánh giá toàn diện năng lực thí sinh là một quá trình phức tạp và đa diện, vậy những tiêu chí cụ thể nào cần được xem xét để đảm bảo rằng thuật toán chấm điểm tự động không chỉ đo lường kiến thức mà còn đánh giá được khả năng tư duy phản biện, sáng tạo và giải quyết vấn đề của thí sinh?</w:t>
        <w:br/>
        <w:t xml:space="preserve">A: </w:t>
      </w:r>
    </w:p>
    <w:p>
      <w:r>
        <w:t>Phase 3 - student:</w:t>
        <w:br/>
        <w:t>111111111111111111111111</w:t>
      </w:r>
    </w:p>
    <w:p>
      <w:r>
        <w:t>Phase 3 - ai:</w:t>
        <w:br/>
        <w:t>**Quan điểm của AI:** Thận trọng và phản biện về việc áp dụng thuật toán chấm điểm tự động cho kỳ thi quốc gia.</w:t>
        <w:br/>
        <w:br/>
        <w:t>**Luận điểm:**</w:t>
        <w:br/>
        <w:br/>
        <w:t>*   **Tính toàn diện:** Thuật toán có thể bỏ lỡ sắc thái và chiều sâu trong tư duy, sáng tạo.</w:t>
        <w:br/>
        <w:t>*   **Đánh giá không đầy đủ:** Dẫn đến hệ quả tiêu cực cho thí sinh và hệ thống giáo dục.</w:t>
        <w:br/>
        <w:t>*   **Ưu tiên hiệu quả:** Không nên đặt lên trên sự toàn diện và công bằng.</w:t>
        <w:br/>
        <w:t>*   **Kiểm soát và cân bằng:** Cần biện pháp để không làm suy yếu công bằng và toàn diện.</w:t>
        <w:br/>
        <w:t>*   **Khách quan vs. Công bằng:** Khách quan tuyệt đối không đồng nghĩa với công bằng tuyệt đối.</w:t>
        <w:br/>
        <w:t>*   **Thiên kiến dữ liệu:** Thuật toán có thể khuếch đại thiên kiến tiềm ẩn.</w:t>
        <w:br/>
        <w:t>*   **Đánh giá cải tiến:** Cần đánh giá khách quan, không bị ảnh hưởng bởi lợi ích triển khai.</w:t>
        <w:br/>
        <w:t>*   **Tiêu chí đánh giá:** Cần đo lường tư duy phản biện, sáng tạo, giải quyết vấn đề, không chỉ kiến thức.</w:t>
        <w:br/>
        <w:br/>
        <w:t>**Lý do chiến thắng:** AI đã liên tục đặt câu hỏi phản biện, làm nổi bật các rủi ro và thách thức tiềm ẩn của việc áp dụng thuật toán chấm điểm tự động, buộc đối phương phải xem xét kỹ lưỡng hơn các khía cạnh quan trọng của vấn đề.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