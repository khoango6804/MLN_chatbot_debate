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MLN Debate System - Báo Cáo Chi Tiết &amp; Lịch Sử Tranh Luận</w:t>
      </w:r>
    </w:p>
    <w:p>
      <w:pPr>
        <w:pStyle w:val="Heading1"/>
      </w:pPr>
      <w:r>
        <w:t>📋 Thông Tin Nhóm</w:t>
      </w:r>
    </w:p>
    <w:p>
      <w:r>
        <w:t>Team ID: debug_turn1_1752552988</w:t>
      </w:r>
    </w:p>
    <w:p>
      <w:r>
        <w:t>Chủ đề: Thực tế đã chứng minh quan hệ sản xuất tư bản chủ nghĩa vẫn còn phù hợp với xã hội hiện nay</w:t>
      </w:r>
    </w:p>
    <w:p>
      <w:r>
        <w:t>Thành viên: Debug Student</w:t>
      </w:r>
    </w:p>
    <w:p>
      <w:r>
        <w:t>Mã học phần: MLN111</w:t>
      </w:r>
    </w:p>
    <w:p>
      <w:r>
        <w:t>Thời gian tạo: 2025-07-15T04:16:28.253461</w:t>
      </w:r>
    </w:p>
    <w:p>
      <w:r>
        <w:t>Trạng thái: active</w:t>
      </w:r>
    </w:p>
    <w:p>
      <w:pPr>
        <w:pStyle w:val="Heading1"/>
      </w:pPr>
      <w:r>
        <w:t>🎯 Lịch Sử Tranh Luận Chi Tiết</w:t>
      </w:r>
    </w:p>
    <w:p>
      <w:pPr>
        <w:pStyle w:val="Heading2"/>
      </w:pPr>
      <w:r>
        <w:t>Phase 1: Luận Điểm Ban Đầu</w:t>
      </w:r>
    </w:p>
    <w:p>
      <w:pPr>
        <w:pStyle w:val="Heading3"/>
      </w:pPr>
      <w:r>
        <w:t>💭 Luận điểm của Team:</w:t>
      </w:r>
    </w:p>
    <w:p>
      <w:pPr>
        <w:pStyle w:val="ListNumber"/>
      </w:pPr>
      <w:r>
        <w:t>1. Debug argument 1</w:t>
      </w:r>
    </w:p>
    <w:p>
      <w:pPr>
        <w:pStyle w:val="ListNumber"/>
      </w:pPr>
      <w:r>
        <w:t>2. Debug argument 2</w:t>
      </w:r>
    </w:p>
    <w:p>
      <w:r>
        <w:t>Chưa có luận điểm từ AI.</w:t>
      </w:r>
    </w:p>
    <w:p>
      <w:pPr>
        <w:pStyle w:val="Heading2"/>
      </w:pPr>
      <w:r>
        <w:t>Phase 2: AI Chất Vấn Team</w:t>
      </w:r>
    </w:p>
    <w:p>
      <w:pPr>
        <w:pStyle w:val="Heading3"/>
      </w:pPr>
      <w:r>
        <w:t>🔄 Cuộc hội thoại Phase 2 (AI chất vấn Team):</w:t>
      </w:r>
    </w:p>
    <w:p>
      <w:pPr>
        <w:pStyle w:val="Heading4"/>
      </w:pPr>
      <w:r>
        <w:t>Lượt 1:</w:t>
      </w:r>
    </w:p>
    <w:p>
      <w:r>
        <w:t>🤖 AI hỏi: Những bằng chứng nào có thể ủng hộ lập luận này?</w:t>
      </w:r>
    </w:p>
    <w:p>
      <w:r>
        <w:t>👥 Team trả lời: (Chưa trả lời)</w:t>
      </w:r>
    </w:p>
    <w:p/>
    <w:p>
      <w:pPr>
        <w:pStyle w:val="Heading2"/>
      </w:pPr>
      <w:r>
        <w:t>Phase 3: Team Chất Vấn AI</w:t>
      </w:r>
    </w:p>
    <w:p>
      <w:pPr>
        <w:pStyle w:val="Heading3"/>
      </w:pPr>
      <w:r>
        <w:t>🔄 Lượt hỏi đáp Phase 3:</w:t>
      </w:r>
    </w:p>
    <w:p>
      <w:pPr>
        <w:pStyle w:val="Heading4"/>
      </w:pPr>
      <w:r>
        <w:t>Lượt 1:</w:t>
      </w:r>
    </w:p>
    <w:p>
      <w:r>
        <w:t>👥 Team hỏi: Để giúp tôi hiểu rõ hơn, khi bạn nói "quan hệ sản xuất tư bản chủ nghĩa vẫn còn phù hợp", bạn đang sử dụng những tiêu chí cụ thể nào để đánh giá sự "phù hợp" này, và làm thế nào những tiêu chí đó được đáp ứng trong xã hội hiện nay, đặc biệt khi xem xét đến những vấn đề như bất bình đẳng gia tăng hay khủng hoảng môi trường?</w:t>
      </w:r>
    </w:p>
    <w:p>
      <w:pPr>
        <w:pStyle w:val="IntenseQuote"/>
      </w:pPr>
      <w:r>
        <w:t>🤖 AI trả lời: 111111111111111111111111 This is my FIRST answer that should not be lost</w:t>
      </w:r>
    </w:p>
    <w:p/>
    <w:p>
      <w:pPr>
        <w:pStyle w:val="Heading2"/>
      </w:pPr>
      <w:r>
        <w:t>Phase 4: Kết Luận Cuối Cùng</w:t>
      </w:r>
    </w:p>
    <w:p>
      <w:r>
        <w:t>Chưa có kết luận từ team.</w:t>
      </w:r>
    </w:p>
    <w:p>
      <w:r>
        <w:t>Chưa có phản bác từ AI.</w:t>
      </w:r>
    </w:p>
    <w:p>
      <w:pPr>
        <w:pStyle w:val="Heading1"/>
      </w:pPr>
      <w:r>
        <w:t>📈 Thống Kê Tổng Quan</w:t>
      </w:r>
    </w:p>
    <w:p>
      <w:r>
        <w:t>Tổng số lượt hỏi đáp: 2</w:t>
      </w:r>
    </w:p>
    <w:p>
      <w:r>
        <w:t>Số luận điểm team: 2</w:t>
      </w:r>
    </w:p>
    <w:p>
      <w:r>
        <w:t>Số luận điểm AI: 0</w:t>
      </w:r>
    </w:p>
    <w:p>
      <w:r>
        <w:t>Giai đoạn hiện tại: Phase 2</w:t>
      </w:r>
    </w:p>
    <w:p/>
    <w:p>
      <w:pPr>
        <w:jc w:val="center"/>
      </w:pPr>
      <w:r>
        <w:t>📋 Báo cáo được tạo bởi MLN Debate System</w:t>
      </w:r>
    </w:p>
    <w:p>
      <w:pPr>
        <w:jc w:val="center"/>
      </w:pPr>
      <w:r>
        <w:t>🌟 Hệ thống hỗ trợ tranh luận học thuật với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